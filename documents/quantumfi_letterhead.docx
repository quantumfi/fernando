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7482" w14:textId="77777777" w:rsidR="00E059B5" w:rsidRDefault="00E03156">
      <w:r>
        <w:t>This is the body of your document. Replace with your content.</w:t>
      </w:r>
    </w:p>
    <w:sectPr w:rsidR="00E059B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4D653" w14:textId="77777777" w:rsidR="00E03156" w:rsidRDefault="00E03156">
      <w:pPr>
        <w:spacing w:after="0" w:line="240" w:lineRule="auto"/>
      </w:pPr>
      <w:r>
        <w:separator/>
      </w:r>
    </w:p>
  </w:endnote>
  <w:endnote w:type="continuationSeparator" w:id="0">
    <w:p w14:paraId="7E877A64" w14:textId="77777777" w:rsidR="00E03156" w:rsidRDefault="00E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706A9" w14:textId="77777777" w:rsidR="00E03156" w:rsidRDefault="00E03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BF2E" w14:textId="77777777" w:rsidR="00E059B5" w:rsidRDefault="00E03156">
    <w:pPr>
      <w:pStyle w:val="Footer"/>
    </w:pPr>
    <w:r>
      <w:t>Quantumfi Publisher is a non-profit organization committed to open access publishing in Science &amp; Engineering.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D6C5C" w14:textId="77777777" w:rsidR="00E03156" w:rsidRDefault="00E03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90E82" w14:textId="77777777" w:rsidR="00E03156" w:rsidRDefault="00E03156">
      <w:pPr>
        <w:spacing w:after="0" w:line="240" w:lineRule="auto"/>
      </w:pPr>
      <w:r>
        <w:separator/>
      </w:r>
    </w:p>
  </w:footnote>
  <w:footnote w:type="continuationSeparator" w:id="0">
    <w:p w14:paraId="17BBE9EA" w14:textId="77777777" w:rsidR="00E03156" w:rsidRDefault="00E0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B34F7" w14:textId="77777777" w:rsidR="00E03156" w:rsidRDefault="00E03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97"/>
      <w:gridCol w:w="6633"/>
    </w:tblGrid>
    <w:tr w:rsidR="00E03156" w14:paraId="7B1E827D" w14:textId="77777777" w:rsidTr="00E03156">
      <w:tc>
        <w:tcPr>
          <w:tcW w:w="1998" w:type="dxa"/>
        </w:tcPr>
        <w:p w14:paraId="61FCDA27" w14:textId="525B3A01" w:rsidR="00E03156" w:rsidRDefault="00E03156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10CD2AB5" wp14:editId="4ACCDF1F">
                <wp:extent cx="1117600" cy="1117600"/>
                <wp:effectExtent l="0" t="0" r="635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_vector_graphic_in_black_and_white_features_the_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8" w:type="dxa"/>
        </w:tcPr>
        <w:p w14:paraId="624B611B" w14:textId="77777777" w:rsidR="00E03156" w:rsidRDefault="00E03156" w:rsidP="00E03156">
          <w:pPr>
            <w:pStyle w:val="Header"/>
            <w:rPr>
              <w:b/>
            </w:rPr>
          </w:pPr>
        </w:p>
        <w:p w14:paraId="22697075" w14:textId="420C05E8" w:rsidR="00E03156" w:rsidRDefault="00E03156" w:rsidP="00E03156">
          <w:pPr>
            <w:pStyle w:val="Header"/>
          </w:pPr>
          <w:r>
            <w:rPr>
              <w:b/>
            </w:rPr>
            <w:t>Quantumfi Publisher</w:t>
          </w:r>
          <w:r>
            <w:br/>
            <w:t xml:space="preserve">Open Access Science &amp; Engineering — </w:t>
          </w:r>
        </w:p>
        <w:p w14:paraId="04C49BBD" w14:textId="77777777" w:rsidR="00E03156" w:rsidRDefault="00E03156" w:rsidP="00E03156">
          <w:pPr>
            <w:pStyle w:val="Header"/>
          </w:pPr>
          <w:r>
            <w:t>Non-profit Publishing</w:t>
          </w:r>
          <w:r>
            <w:br/>
            <w:t xml:space="preserve">www.quantumfi.net </w:t>
          </w:r>
        </w:p>
        <w:p w14:paraId="76CC9C8F" w14:textId="4E93522E" w:rsidR="00E03156" w:rsidRDefault="00E03156" w:rsidP="00E03156">
          <w:pPr>
            <w:pStyle w:val="Header"/>
          </w:pPr>
          <w:r>
            <w:t>contact@quantumfi.net</w:t>
          </w:r>
        </w:p>
        <w:p w14:paraId="3C49ED39" w14:textId="77777777" w:rsidR="00E03156" w:rsidRDefault="00E03156">
          <w:pPr>
            <w:pStyle w:val="Header"/>
            <w:rPr>
              <w:b/>
            </w:rPr>
          </w:pPr>
        </w:p>
      </w:tc>
    </w:tr>
  </w:tbl>
  <w:p w14:paraId="49C9FF6C" w14:textId="5E8D8D5E" w:rsidR="00E03156" w:rsidRDefault="00E03156">
    <w:pPr>
      <w:pStyle w:val="Header"/>
      <w:rPr>
        <w:b/>
      </w:rPr>
    </w:pPr>
  </w:p>
  <w:p w14:paraId="62057DF2" w14:textId="77777777" w:rsidR="00E03156" w:rsidRDefault="00E031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01A5" w14:textId="77777777" w:rsidR="00E03156" w:rsidRDefault="00E03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3953">
    <w:abstractNumId w:val="8"/>
  </w:num>
  <w:num w:numId="2" w16cid:durableId="1157261336">
    <w:abstractNumId w:val="6"/>
  </w:num>
  <w:num w:numId="3" w16cid:durableId="135027375">
    <w:abstractNumId w:val="5"/>
  </w:num>
  <w:num w:numId="4" w16cid:durableId="121308096">
    <w:abstractNumId w:val="4"/>
  </w:num>
  <w:num w:numId="5" w16cid:durableId="1125545369">
    <w:abstractNumId w:val="7"/>
  </w:num>
  <w:num w:numId="6" w16cid:durableId="962226288">
    <w:abstractNumId w:val="3"/>
  </w:num>
  <w:num w:numId="7" w16cid:durableId="2118862445">
    <w:abstractNumId w:val="2"/>
  </w:num>
  <w:num w:numId="8" w16cid:durableId="1523935657">
    <w:abstractNumId w:val="1"/>
  </w:num>
  <w:num w:numId="9" w16cid:durableId="18218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D2BDA"/>
    <w:rsid w:val="00B47730"/>
    <w:rsid w:val="00CB0664"/>
    <w:rsid w:val="00E03156"/>
    <w:rsid w:val="00E05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FFBCA"/>
  <w14:defaultImageDpi w14:val="300"/>
  <w15:docId w15:val="{6B44881D-64E9-4918-A6A5-C246C4E4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onsoMarroquin</cp:lastModifiedBy>
  <cp:revision>2</cp:revision>
  <dcterms:created xsi:type="dcterms:W3CDTF">2025-09-06T08:30:00Z</dcterms:created>
  <dcterms:modified xsi:type="dcterms:W3CDTF">2025-09-06T08:30:00Z</dcterms:modified>
  <cp:category/>
</cp:coreProperties>
</file>